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54" w:after="0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1296" w:right="1296" w:firstLine="0"/>
        <w:jc w:val="center"/>
      </w:pPr>
      <w:r>
        <w:rPr>
          <w:spacing w:val="-10"/>
          <w:rFonts w:ascii="ArialMT" w:hAnsi="ArialMT" w:eastAsia="ArialMT"/>
          <w:color w:val="000000"/>
          <w:sz w:val="28"/>
        </w:rPr>
        <w:t xml:space="preserve">8.Design a class called cString to represent a string data type. Create </w:t>
      </w:r>
      <w:r>
        <w:br/>
      </w:r>
      <w:r>
        <w:rPr>
          <w:spacing w:val="-10"/>
          <w:rFonts w:ascii="ArialMT" w:hAnsi="ArialMT" w:eastAsia="ArialMT"/>
          <w:color w:val="000000"/>
          <w:sz w:val="28"/>
        </w:rPr>
        <w:t xml:space="preserve">a data member in the class to represent a string whose size is </w:t>
      </w:r>
      <w:r>
        <w:br/>
      </w:r>
      <w:r>
        <w:rPr>
          <w:spacing w:val="-10"/>
          <w:rFonts w:ascii="ArialMT" w:hAnsi="ArialMT" w:eastAsia="ArialMT"/>
          <w:color w:val="000000"/>
          <w:sz w:val="28"/>
        </w:rPr>
        <w:t>dynamically allocated.</w:t>
      </w:r>
    </w:p>
    <w:p>
      <w:pPr>
        <w:autoSpaceDN w:val="0"/>
        <w:autoSpaceDE w:val="0"/>
        <w:widowControl/>
        <w:spacing w:line="180" w:lineRule="exact" w:before="214" w:after="0"/>
        <w:ind w:left="1200" w:right="0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>#include &lt;iostream&gt;</w:t>
      </w:r>
    </w:p>
    <w:p>
      <w:pPr>
        <w:autoSpaceDN w:val="0"/>
        <w:tabs>
          <w:tab w:pos="1470" w:val="left"/>
        </w:tabs>
        <w:autoSpaceDE w:val="0"/>
        <w:widowControl/>
        <w:spacing w:line="412" w:lineRule="exact" w:before="52" w:after="0"/>
        <w:ind w:left="1200" w:right="8208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#include &lt;cstring&gt;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class cString {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private: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char* str;</w:t>
      </w:r>
    </w:p>
    <w:p>
      <w:pPr>
        <w:autoSpaceDN w:val="0"/>
        <w:tabs>
          <w:tab w:pos="1470" w:val="left"/>
          <w:tab w:pos="1736" w:val="left"/>
          <w:tab w:pos="2002" w:val="left"/>
        </w:tabs>
        <w:autoSpaceDE w:val="0"/>
        <w:widowControl/>
        <w:spacing w:line="414" w:lineRule="exact" w:before="20" w:after="0"/>
        <w:ind w:left="1200" w:right="5904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public: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cString() : str(NULL) {}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cString(const char* input)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(input)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 = new char[strlen(input) + 1];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strcpy(str, input);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else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str = NULL;</w:t>
      </w:r>
    </w:p>
    <w:p>
      <w:pPr>
        <w:autoSpaceDN w:val="0"/>
        <w:tabs>
          <w:tab w:pos="1736" w:val="left"/>
          <w:tab w:pos="2002" w:val="left"/>
        </w:tabs>
        <w:autoSpaceDE w:val="0"/>
        <w:widowControl/>
        <w:spacing w:line="414" w:lineRule="exact" w:before="20" w:after="0"/>
        <w:ind w:left="1470" w:right="5616" w:firstLine="0"/>
        <w:jc w:val="left"/>
      </w:pP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cString(const cString&amp; other)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(other.str)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 = new char[strlen(other.str) + 1];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strcpy(str, other.str);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else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str = NULL;</w:t>
      </w:r>
    </w:p>
    <w:p>
      <w:pPr>
        <w:autoSpaceDN w:val="0"/>
        <w:tabs>
          <w:tab w:pos="1736" w:val="left"/>
          <w:tab w:pos="2002" w:val="left"/>
          <w:tab w:pos="2270" w:val="left"/>
        </w:tabs>
        <w:autoSpaceDE w:val="0"/>
        <w:widowControl/>
        <w:spacing w:line="416" w:lineRule="exact" w:before="16" w:after="0"/>
        <w:ind w:left="1470" w:right="5328" w:firstLine="0"/>
        <w:jc w:val="left"/>
      </w:pP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cString&amp; operator=(const cString&amp; other)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(this != &amp;other)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delete[] str;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(other.str)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 = new char[strlen(other.str) + 1];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strcpy(str, other.str);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} else {</w:t>
      </w:r>
    </w:p>
    <w:p>
      <w:pPr>
        <w:sectPr>
          <w:pgSz w:w="11906" w:h="16838"/>
          <w:pgMar w:top="240" w:right="240" w:bottom="158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50" w:after="0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2270" w:right="0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>str = NULL;</w:t>
      </w:r>
    </w:p>
    <w:p>
      <w:pPr>
        <w:autoSpaceDN w:val="0"/>
        <w:autoSpaceDE w:val="0"/>
        <w:widowControl/>
        <w:spacing w:line="408" w:lineRule="exact" w:before="24" w:after="0"/>
        <w:ind w:left="1736" w:right="8352" w:firstLine="266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>return *this;</w:t>
      </w:r>
    </w:p>
    <w:p>
      <w:pPr>
        <w:autoSpaceDN w:val="0"/>
        <w:tabs>
          <w:tab w:pos="1736" w:val="left"/>
          <w:tab w:pos="2002" w:val="left"/>
        </w:tabs>
        <w:autoSpaceDE w:val="0"/>
        <w:widowControl/>
        <w:spacing w:line="416" w:lineRule="exact" w:before="16" w:after="0"/>
        <w:ind w:left="1470" w:right="4608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~cString()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delete[] str;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 concatenate(const cString&amp; other) const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 result;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size_t len1 = str ? strlen(str) : 0;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size_t len2 = other.str ? strlen(other.str) : 0;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(len1 + len2 &gt; 0)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result.str = new char[len1 + len2 + 1];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(str) strcpy(result.str, str);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else result.str[0] = '\0';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(other.str) strcat(result.str, other.str);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else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result.str = NULL;</w:t>
      </w:r>
    </w:p>
    <w:p>
      <w:pPr>
        <w:autoSpaceDN w:val="0"/>
        <w:autoSpaceDE w:val="0"/>
        <w:widowControl/>
        <w:spacing w:line="402" w:lineRule="exact" w:before="30" w:after="0"/>
        <w:ind w:left="1736" w:right="8208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>return result;</w:t>
      </w:r>
    </w:p>
    <w:p>
      <w:pPr>
        <w:autoSpaceDN w:val="0"/>
        <w:tabs>
          <w:tab w:pos="1736" w:val="left"/>
          <w:tab w:pos="2000" w:val="left"/>
          <w:tab w:pos="2002" w:val="left"/>
          <w:tab w:pos="2270" w:val="left"/>
        </w:tabs>
        <w:autoSpaceDE w:val="0"/>
        <w:widowControl/>
        <w:spacing w:line="418" w:lineRule="exact" w:before="14" w:after="0"/>
        <w:ind w:left="1470" w:right="6336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int length() const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return str ? strlen(str) : 0;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void reverse()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(str)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int len = strlen(str);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for (int i = 0; i &lt; len / 2; i++) {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char temp = str[i];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str[i] = str[len - i - 1]; </w:t>
      </w:r>
      <w:r>
        <w:br/>
      </w:r>
      <w:r>
        <w:tab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str[len - i - 1] = temp;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}</w:t>
      </w:r>
    </w:p>
    <w:p>
      <w:pPr>
        <w:sectPr>
          <w:pgSz w:w="11906" w:h="16838"/>
          <w:pgMar w:top="240" w:right="240" w:bottom="178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50" w:after="0"/>
        <w:ind w:left="0" w:right="0"/>
      </w:pPr>
    </w:p>
    <w:p>
      <w:pPr>
        <w:autoSpaceDN w:val="0"/>
        <w:tabs>
          <w:tab w:pos="1470" w:val="left"/>
          <w:tab w:pos="1736" w:val="left"/>
          <w:tab w:pos="2002" w:val="left"/>
        </w:tabs>
        <w:autoSpaceDE w:val="0"/>
        <w:widowControl/>
        <w:spacing w:line="412" w:lineRule="exact" w:before="0" w:after="0"/>
        <w:ind w:left="1200" w:right="4464" w:firstLine="0"/>
        <w:jc w:val="left"/>
      </w:pP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bool compare(const cString&amp; other) const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(str &amp;&amp; other.str)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return strcmp(str, other.str) == 0;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return (str == NULL &amp;&amp; other.str == NULL);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void display() const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(str) std::cout &lt;&lt; str;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else std::cout &lt;&lt; "Empty String";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}; </w:t>
      </w:r>
      <w:r>
        <w:br/>
      </w:r>
      <w:r>
        <w:rPr>
          <w:spacing w:val="-10"/>
          <w:rFonts w:ascii="ArialMT" w:hAnsi="ArialMT" w:eastAsia="ArialMT"/>
          <w:color w:val="000000"/>
          <w:sz w:val="24"/>
        </w:rPr>
        <w:t xml:space="preserve">int main() {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 str1("Hello");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 str2("World");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"String 1: 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str1.display();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"\nString 2: 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str2.display();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cString concatenated = str1.concatenate(str2);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"\nConcatenated String: 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concatenated.display();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"\nLength of String 1: " &lt;&lt; str1.length();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"\nLength of String 2: " &lt;&lt; str2.length();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str1.reverse();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"\nReversed String 1: 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str1.display();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if (str1.compare(str2))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"\nStrings are equal.";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} else { </w:t>
      </w:r>
      <w:r>
        <w:br/>
      </w:r>
      <w:r>
        <w:tab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 xml:space="preserve">std::cout &lt;&lt; "\nStrings are not equal."; </w:t>
      </w:r>
      <w:r>
        <w:br/>
      </w:r>
      <w:r>
        <w:tab/>
      </w:r>
      <w:r>
        <w:rPr>
          <w:spacing w:val="-10"/>
          <w:rFonts w:ascii="ArialMT" w:hAnsi="ArialMT" w:eastAsia="ArialMT"/>
          <w:color w:val="000000"/>
          <w:sz w:val="24"/>
        </w:rPr>
        <w:t>}</w:t>
      </w:r>
    </w:p>
    <w:p>
      <w:pPr>
        <w:sectPr>
          <w:pgSz w:w="11906" w:h="16838"/>
          <w:pgMar w:top="240" w:right="240" w:bottom="178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50" w:after="0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470" w:right="0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>std::cout &lt;&lt; std::endl;</w:t>
      </w:r>
    </w:p>
    <w:p>
      <w:pPr>
        <w:autoSpaceDN w:val="0"/>
        <w:autoSpaceDE w:val="0"/>
        <w:widowControl/>
        <w:spacing w:line="210" w:lineRule="exact" w:before="208" w:after="0"/>
        <w:ind w:left="1470" w:right="0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>return 0;</w:t>
      </w:r>
    </w:p>
    <w:p>
      <w:pPr>
        <w:autoSpaceDN w:val="0"/>
        <w:autoSpaceDE w:val="0"/>
        <w:widowControl/>
        <w:spacing w:line="226" w:lineRule="exact" w:before="204" w:after="0"/>
        <w:ind w:left="1200" w:right="0" w:firstLine="0"/>
        <w:jc w:val="left"/>
      </w:pPr>
      <w:r>
        <w:rPr>
          <w:spacing w:val="-10"/>
          <w:rFonts w:ascii="ArialMT" w:hAnsi="ArialMT" w:eastAsia="ArialMT"/>
          <w:color w:val="000000"/>
          <w:sz w:val="24"/>
        </w:rPr>
        <w:t>}</w:t>
      </w:r>
    </w:p>
    <w:p>
      <w:pPr>
        <w:sectPr>
          <w:pgSz w:w="11906" w:h="16838"/>
          <w:pgMar w:top="240" w:right="240" w:bottom="240" w:left="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1111250</wp:posOffset>
            </wp:positionH>
            <wp:positionV relativeFrom="page">
              <wp:posOffset>1219200</wp:posOffset>
            </wp:positionV>
            <wp:extent cx="5238750" cy="32258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5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154" w:after="0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200" w:right="0" w:firstLine="0"/>
        <w:jc w:val="left"/>
      </w:pPr>
      <w:r>
        <w:rPr>
          <w:spacing w:val="-10"/>
          <w:rFonts w:ascii="ArialMT" w:hAnsi="ArialMT" w:eastAsia="ArialMT"/>
          <w:color w:val="000000"/>
          <w:sz w:val="28"/>
        </w:rPr>
        <w:t>Output:</w:t>
      </w:r>
    </w:p>
    <w:sectPr w:rsidR="00FC693F" w:rsidRPr="0006063C" w:rsidSect="00034616">
      <w:pgSz w:w="11906" w:h="16838"/>
      <w:pgMar w:top="240" w:right="240" w:bottom="240" w:left="2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